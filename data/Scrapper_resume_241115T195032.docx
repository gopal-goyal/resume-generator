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b/>
              </w:rPr>
              <w:t>Scrapper</w:t>
              <w:br/>
            </w:r>
            <w:r>
              <w:t>Self Sufficient</w:t>
              <w:br/>
              <w:t>None of your Department</w:t>
              <w:br/>
              <w:t>First Class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📞 Contact Number: 2134696912</w:t>
              <w:br/>
            </w:r>
            <w:r>
              <w:t>✉️ Email: scrappers-showdown@nothing</w:t>
              <w:br/>
            </w:r>
            <w:r>
              <w:t>🐱 GitHub: None</w:t>
              <w:br/>
            </w:r>
            <w:r>
              <w:t>🔗 LinkedIn: None</w:t>
              <w:br/>
            </w:r>
          </w:p>
        </w:tc>
      </w:tr>
    </w:tbl>
    <w:p/>
    <w:p>
      <w:pPr>
        <w:pStyle w:val="Heading2"/>
      </w:pPr>
      <w:r>
        <w:t>Professional Summary</w:t>
      </w:r>
    </w:p>
    <w:p>
      <w:r>
        <w:t>I am the one who've been looking for this whole time!</w:t>
      </w:r>
    </w:p>
    <w:p/>
    <w:p>
      <w:pPr>
        <w:pStyle w:val="Heading2"/>
      </w:pPr>
      <w:r>
        <w:t>Skills</w:t>
      </w:r>
    </w:p>
    <w:p>
      <w:r>
        <w:t>Need not mention</w:t>
      </w:r>
    </w:p>
    <w:p/>
    <w:p>
      <w:pPr>
        <w:pStyle w:val="Heading2"/>
      </w:pPr>
      <w:r>
        <w:t>Experience</w:t>
      </w:r>
    </w:p>
    <w:p>
      <w:r>
        <w:t>lots</w:t>
      </w:r>
    </w:p>
    <w:p/>
    <w:p>
      <w:pPr>
        <w:pStyle w:val="Heading2"/>
      </w:pPr>
      <w:r>
        <w:t>Projects</w:t>
      </w:r>
    </w:p>
    <w:p>
      <w:r>
        <w:t>this</w:t>
      </w:r>
    </w:p>
    <w:p/>
    <w:p>
      <w:pPr>
        <w:pStyle w:val="Heading2"/>
      </w:pPr>
      <w: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Degree</w:t>
            </w:r>
          </w:p>
        </w:tc>
        <w:tc>
          <w:tcPr>
            <w:tcW w:type="dxa" w:w="2160"/>
          </w:tcPr>
          <w:p>
            <w:r>
              <w:t>Institute/Board</w:t>
            </w:r>
          </w:p>
        </w:tc>
        <w:tc>
          <w:tcPr>
            <w:tcW w:type="dxa" w:w="2160"/>
          </w:tcPr>
          <w:p>
            <w:r>
              <w:t>CGPA/Percentage</w:t>
            </w:r>
          </w:p>
        </w:tc>
        <w:tc>
          <w:tcPr>
            <w:tcW w:type="dxa" w:w="2160"/>
          </w:tcPr>
          <w:p>
            <w:r>
              <w:t>Year</w:t>
            </w:r>
          </w:p>
        </w:tc>
      </w:tr>
      <w:tr>
        <w:tc>
          <w:tcPr>
            <w:tcW w:type="dxa" w:w="2160"/>
          </w:tcPr>
          <w:p>
            <w:r>
              <w:t>bakchodi</w:t>
            </w:r>
          </w:p>
        </w:tc>
        <w:tc>
          <w:tcPr>
            <w:tcW w:type="dxa" w:w="2160"/>
          </w:tcPr>
          <w:p>
            <w:r>
              <w:t>apne insitute of bakchodi</w:t>
            </w:r>
          </w:p>
        </w:tc>
        <w:tc>
          <w:tcPr>
            <w:tcW w:type="dxa" w:w="2160"/>
          </w:tcPr>
          <w:p>
            <w:r>
              <w:t>ok report</w:t>
            </w:r>
          </w:p>
        </w:tc>
        <w:tc>
          <w:tcPr>
            <w:tcW w:type="dxa" w:w="2160"/>
          </w:tcPr>
          <w:p>
            <w:r>
              <w:t>2020</w:t>
            </w:r>
          </w:p>
        </w:tc>
      </w:tr>
      <w:tr>
        <w:tc>
          <w:tcPr>
            <w:tcW w:type="dxa" w:w="2160"/>
          </w:tcPr>
          <w:p>
            <w:r>
              <w:t>techno</w:t>
            </w:r>
          </w:p>
        </w:tc>
        <w:tc>
          <w:tcPr>
            <w:tcW w:type="dxa" w:w="2160"/>
          </w:tcPr>
          <w:p>
            <w:r>
              <w:t>chull insititute of life</w:t>
            </w:r>
          </w:p>
        </w:tc>
        <w:tc>
          <w:tcPr>
            <w:tcW w:type="dxa" w:w="2160"/>
          </w:tcPr>
          <w:p>
            <w:r>
              <w:t>normal report</w:t>
            </w:r>
          </w:p>
        </w:tc>
        <w:tc>
          <w:tcPr>
            <w:tcW w:type="dxa" w:w="2160"/>
          </w:tcPr>
          <w:p>
            <w:r>
              <w:t>not yet graduated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